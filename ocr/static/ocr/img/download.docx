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nseQuote"/>
      </w:pPr>
      <w:r>
        <w:t>hello shubham, testing word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